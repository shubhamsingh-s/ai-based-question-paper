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Q1 (MCQ, Remember, Constitution meaning of the term - The making of the Indian, 1 marks): Which of the following best describes Constitution meaning of the term - The making of the Indian?</w:t>
      </w:r>
    </w:p>
    <w:p>
      <w:r>
        <w:t>Model Answer: The correct answer is the option that best describes Constitution meaning of the term - The making of the Indian.</w:t>
      </w:r>
    </w:p>
    <w:p>
      <w:pPr>
        <w:pStyle w:val="ListNumber"/>
      </w:pPr>
      <w:r>
        <w:t>Q2 (Short Answer, Analyze, Constitution meaning of the term - The making of the Indian, 3 marks): Explain the concept of Constitution meaning of the term - The making of the Indian.</w:t>
      </w:r>
    </w:p>
    <w:p>
      <w:r>
        <w:t>Model Answer: A short answer should explain the main idea of Constitution meaning of the term - The making of the Indian in 2-3 sentences.</w:t>
      </w:r>
    </w:p>
    <w:p>
      <w:pPr>
        <w:pStyle w:val="ListNumber"/>
      </w:pPr>
      <w:r>
        <w:t>Q3 (Long Answer, Remember, Constitution meaning of the term - The making of the Indian, 8 marks): Discuss Constitution meaning of the term - The making of the Indian in detail with examples.</w:t>
      </w:r>
    </w:p>
    <w:p>
      <w:r>
        <w:t>Model Answer: A detailed answer should cover all aspects of Constitution meaning of the term - The making of the Indian, include examples, and demonstrate understanding.</w:t>
      </w:r>
    </w:p>
    <w:p>
      <w:pPr>
        <w:pStyle w:val="ListNumber"/>
      </w:pPr>
      <w:r>
        <w:t>Q4 (MCQ, Analyze, Constitution - Sources and constitutional history –, 1 marks): Which of the following best describes Constitution - Sources and constitutional history –?</w:t>
      </w:r>
    </w:p>
    <w:p>
      <w:r>
        <w:t>Model Answer: The correct answer is the option that best describes Constitution - Sources and constitutional history –.</w:t>
      </w:r>
    </w:p>
    <w:p>
      <w:pPr>
        <w:pStyle w:val="ListNumber"/>
      </w:pPr>
      <w:r>
        <w:t>Q5 (Short Answer, Understand, Constitution - Sources and constitutional history –, 3 marks): Explain the concept of Constitution - Sources and constitutional history –.</w:t>
      </w:r>
    </w:p>
    <w:p>
      <w:r>
        <w:t>Model Answer: A short answer should explain the main idea of Constitution - Sources and constitutional history – in 2-3 sentences.</w:t>
      </w:r>
    </w:p>
    <w:p>
      <w:pPr>
        <w:pStyle w:val="ListNumber"/>
      </w:pPr>
      <w:r>
        <w:t>Q6 (Long Answer, Analyze, Constitution - Sources and constitutional history –, 8 marks): Discuss Constitution - Sources and constitutional history – in detail with examples.</w:t>
      </w:r>
    </w:p>
    <w:p>
      <w:r>
        <w:t>Model Answer: A detailed answer should cover all aspects of Constitution - Sources and constitutional history –, include examples, and demonstrate understanding.</w:t>
      </w:r>
    </w:p>
    <w:p>
      <w:pPr>
        <w:pStyle w:val="ListNumber"/>
      </w:pPr>
      <w:r>
        <w:t>Q7 (MCQ, Analyze, Philosophy of Constituent Assembly - Citizenship,, 1 marks): Which of the following best describes Philosophy of Constituent Assembly - Citizenship,?</w:t>
      </w:r>
    </w:p>
    <w:p>
      <w:r>
        <w:t>Model Answer: The correct answer is the option that best describes Philosophy of Constituent Assembly - Citizenship,.</w:t>
      </w:r>
    </w:p>
    <w:p>
      <w:pPr>
        <w:pStyle w:val="ListNumber"/>
      </w:pPr>
      <w:r>
        <w:t>Q8 (Short Answer, Analyze, Philosophy of Constituent Assembly - Citizenship,, 3 marks): Explain the concept of Philosophy of Constituent Assembly - Citizenship,.</w:t>
      </w:r>
    </w:p>
    <w:p>
      <w:r>
        <w:t>Model Answer: A short answer should explain the main idea of Philosophy of Constituent Assembly - Citizenship, in 2-3 sentences.</w:t>
      </w:r>
    </w:p>
    <w:p>
      <w:r>
        <w:rPr>
          <w:b/>
        </w:rPr>
        <w:t>Total Assigned Marks: 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